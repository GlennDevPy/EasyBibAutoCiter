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20" w:hanging="720"/>
      </w:pPr>
      <w:r>
        <w:t>, . "Say hi to the Precious Plastic Universe." A Big Bang for Plastic Recycling, . 2021, https://preciousplastic.com/.</w:t>
      </w:r>
    </w:p>
    <w:p>
      <w:pPr>
        <w:ind w:left="720" w:hanging="720"/>
      </w:pPr>
      <w:r>
        <w:t>EREMA Engineering Recycling Maschinen und Anlagen Ges.m.b.H, . "IMPRESSIVE R-PET. SAFE AND SOUND.." PET Recycling Machine | EREMA Plastic Recycling, . 2021, https://www.erema.com/en/applications_bottle-to-bottle/.</w:t>
      </w:r>
    </w:p>
    <w:p>
      <w:pPr>
        <w:ind w:left="720" w:hanging="720"/>
      </w:pPr>
      <w:r>
        <w:t>Nuris, . "The firm turning plastic into oil." BBC News, 18 Mar. 2018, https://www.bbc.com/news/av/business-43418391.</w:t>
      </w:r>
    </w:p>
    <w:p>
      <w:pPr>
        <w:ind w:left="720" w:hanging="720"/>
      </w:pPr>
      <w:r>
        <w:t>, . "Precious Plastic Basic Machines." Precious Plastic Basic Machines, . 2021, https://preciousplastic.com/solutions/machines/basic.html.</w:t>
      </w:r>
    </w:p>
    <w:p>
      <w:pPr>
        <w:ind w:left="720" w:hanging="720"/>
      </w:pPr>
      <w:r>
        <w:t>, . "Home." 10 Tons Capacity Newest Waste Plastic To Oil Pyrolysis Plant - Buy Pyrolysis Plant,Plastic Pyrolysis Plant,Waste Plastic Pyrolysis Plant Product on Alibaba.com, . 2020, https://www.alibaba.com/product-detail/10-tons-capacity-newest-waste-plastic_60761871237.html?spm=a2700.galleryofferlist.normal_offer.d_title.5413d1106ef3wN&amp;s=p.</w:t>
      </w:r>
    </w:p>
    <w:p>
      <w:pPr>
        <w:ind w:left="720" w:hanging="720"/>
      </w:pPr>
      <w:r>
        <w:t>, . "PLASTIC FOOD PACKAGING SYMBOLS AND WHAT THEY MEAN." Thong Guan Industries, 28 Jan. 2021, https://www.thongguan.com/plastic-food-packaging-symbols-and-what-they-mean.</w:t>
      </w:r>
    </w:p>
    <w:p>
      <w:pPr>
        <w:ind w:left="720" w:hanging="720"/>
      </w:pPr>
      <w:r>
        <w:t>, . "Say hi to the Precious Plastic Universe." A Big Bang for Plastic Recycling, . 2021, https://preciousplastic.com/.</w:t>
      </w:r>
    </w:p>
    <w:p>
      <w:pPr>
        <w:ind w:left="720" w:hanging="720"/>
      </w:pPr>
      <w:r>
        <w:t>EREMA Engineering Recycling Maschinen und Anlagen Ges.m.b.H, . "IMPRESSIVE R-PET. SAFE AND SOUND.." PET Recycling Machine | EREMA Plastic Recycling, . 2021, https://www.erema.com/en/applications_bottle-to-bottle/.</w:t>
      </w:r>
    </w:p>
    <w:p>
      <w:pPr>
        <w:ind w:left="720" w:hanging="720"/>
      </w:pPr>
      <w:r>
        <w:t>Nuris, . "The firm turning plastic into oil." BBC News, 18 Mar. 2018, https://www.bbc.com/news/av/business-43418391.</w:t>
      </w:r>
    </w:p>
    <w:p>
      <w:pPr>
        <w:ind w:left="720" w:hanging="720"/>
      </w:pPr>
      <w:r>
        <w:t>, . "Precious Plastic Basic Machines." Precious Plastic Basic Machines, . 2021, https://preciousplastic.com/solutions/machines/basic.html.</w:t>
      </w:r>
    </w:p>
    <w:p>
      <w:pPr>
        <w:ind w:left="720" w:hanging="720"/>
      </w:pPr>
      <w:r>
        <w:t>, . "Home." 10 Tons Capacity Newest Waste Plastic To Oil Pyrolysis Plant - Buy Pyrolysis Plant,Plastic Pyrolysis Plant,Waste Plastic Pyrolysis Plant Product on Alibaba.com, . 2020, https://www.alibaba.com/product-detail/10-tons-capacity-newest-waste-plastic_60761871237.html?spm=a2700.galleryofferlist.normal_offer.d_title.5413d1106ef3wN&amp;s=p.</w:t>
      </w:r>
    </w:p>
    <w:p>
      <w:pPr>
        <w:ind w:left="720" w:hanging="720"/>
      </w:pPr>
      <w:r>
        <w:t>, . "PLASTIC FOOD PACKAGING SYMBOLS AND WHAT THEY MEAN." Thong Guan Industries, 28 Jan. 2021, https://www.thongguan.com/plastic-food-packaging-symbols-and-what-they-mean.</w:t>
      </w:r>
    </w:p>
    <w:p>
      <w:pPr>
        <w:ind w:left="720" w:hanging="720"/>
      </w:pPr>
      <w:r>
        <w:t>, . "Say hi to the Precious Plastic Universe." A Big Bang for Plastic Recycling, . 2021, https://preciousplastic.com/.</w:t>
      </w:r>
    </w:p>
    <w:p>
      <w:pPr>
        <w:ind w:left="720" w:hanging="720"/>
      </w:pPr>
      <w:r>
        <w:t>EREMA Engineering Recycling Maschinen und Anlagen Ges.m.b.H, . "IMPRESSIVE R-PET. SAFE AND SOUND.." PET Recycling Machine | EREMA Plastic Recycling, . 2021, https://www.erema.com/en/applications_bottle-to-bottle/.</w:t>
      </w:r>
    </w:p>
    <w:p>
      <w:pPr>
        <w:ind w:left="720" w:hanging="720"/>
      </w:pPr>
      <w:r>
        <w:t>Nuris, . "The firm turning plastic into oil." BBC News, 18 Mar. 2018, https://www.bbc.com/news/av/business-43418391.</w:t>
      </w:r>
    </w:p>
    <w:p>
      <w:pPr>
        <w:ind w:left="720" w:hanging="720"/>
      </w:pPr>
      <w:r>
        <w:t>, . "Precious Plastic Basic Machines." Precious Plastic Basic Machines, . 2021, https://preciousplastic.com/solutions/machines/basic.html.</w:t>
      </w:r>
    </w:p>
    <w:p>
      <w:pPr>
        <w:ind w:left="720" w:hanging="720"/>
      </w:pPr>
      <w:r>
        <w:t>, . "Home." 10 Tons Capacity Newest Waste Plastic To Oil Pyrolysis Plant - Buy Pyrolysis Plant,Plastic Pyrolysis Plant,Waste Plastic Pyrolysis Plant Product on Alibaba.com, . 2020, https://www.alibaba.com/product-detail/10-tons-capacity-newest-waste-plastic_60761871237.html?spm=a2700.galleryofferlist.normal_offer.d_title.5413d1106ef3wN&amp;s=p.</w:t>
      </w:r>
    </w:p>
    <w:p>
      <w:pPr>
        <w:ind w:left="720" w:hanging="720"/>
      </w:pPr>
      <w:r>
        <w:t>, . "PLASTIC FOOD PACKAGING SYMBOLS AND WHAT THEY MEAN." Thong Guan Industries, 28 Jan. 2021, https://www.thongguan.com/plastic-food-packaging-symbols-and-what-they-mean.</w:t>
      </w:r>
    </w:p>
    <w:p>
      <w:pPr>
        <w:ind w:left="720" w:hanging="720"/>
      </w:pPr>
      <w:r>
        <w:t>, . "Say hi to the Precious Plastic Universe." A Big Bang for Plastic Recycling, . 2021, https://preciousplastic.com/.</w:t>
      </w:r>
    </w:p>
    <w:p>
      <w:pPr>
        <w:ind w:left="720" w:hanging="720"/>
      </w:pPr>
      <w:r>
        <w:t>EREMA Engineering Recycling Maschinen und Anlagen Ges.m.b.H, . "IMPRESSIVE R-PET. SAFE AND SOUND.." PET Recycling Machine | EREMA Plastic Recycling, . 2021, https://www.erema.com/en/applications_bottle-to-bottle/.</w:t>
      </w:r>
    </w:p>
    <w:p>
      <w:pPr>
        <w:ind w:left="720" w:hanging="720"/>
      </w:pPr>
      <w:r>
        <w:t>Nuris, . "The firm turning plastic into oil." BBC News, 18 Mar. 2018, https://www.bbc.com/news/av/business-43418391.</w:t>
      </w:r>
    </w:p>
    <w:p>
      <w:pPr>
        <w:ind w:left="720" w:hanging="720"/>
      </w:pPr>
      <w:r>
        <w:t>, . "Precious Plastic Basic Machines." Precious Plastic Basic Machines, . 2021, https://preciousplastic.com/solutions/machines/basic.html.</w:t>
      </w:r>
    </w:p>
    <w:p>
      <w:pPr>
        <w:ind w:left="720" w:hanging="720"/>
      </w:pPr>
      <w:r>
        <w:t>, . "Home." 10 Tons Capacity Newest Waste Plastic To Oil Pyrolysis Plant - Buy Pyrolysis Plant,Plastic Pyrolysis Plant,Waste Plastic Pyrolysis Plant Product on Alibaba.com, . 2020, https://www.alibaba.com/product-detail/10-tons-capacity-newest-waste-plastic_60761871237.html?spm=a2700.galleryofferlist.normal_offer.d_title.5413d1106ef3wN&amp;s=p.</w:t>
      </w:r>
    </w:p>
    <w:p>
      <w:pPr>
        <w:ind w:left="720" w:hanging="720"/>
      </w:pPr>
      <w:r>
        <w:t>, . "PLASTIC FOOD PACKAGING SYMBOLS AND WHAT THEY MEAN." Thong Guan Industries, 28 Jan. 2021, https://www.thongguan.com/plastic-food-packaging-symbols-and-what-they-mean.</w:t>
      </w:r>
    </w:p>
    <w:p>
      <w:pPr>
        <w:ind w:left="720" w:hanging="720"/>
      </w:pPr>
      <w:r>
        <w:t>EREMA Engineering Recycling Maschinen und Anlagen Ges.m.b.H, . "IMPRESSIVE R-PET. SAFE AND SOUND.." PET Recycling Machine | EREMA Plastic Recycling, . 2021, https://www.erema.com/en/applications_bottle-to-bottle/.</w:t>
      </w:r>
    </w:p>
    <w:p>
      <w:pPr>
        <w:ind w:left="720" w:hanging="720"/>
      </w:pPr>
      <w:r>
        <w:t>Herald, The Korea. "[Weekender] Plastics may be on your plate." The Korea Herald, 08 Jun. 2018, http://www.koreaherald.com/view.php?ud=20180608000550.</w:t>
      </w:r>
    </w:p>
    <w:p>
      <w:pPr>
        <w:ind w:left="720" w:hanging="720"/>
      </w:pPr>
      <w:r>
        <w:t>Nuris, . "The firm turning plastic into oil." BBC News, 18 Mar. 2018, https://www.bbc.com/news/av/business-43418391.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